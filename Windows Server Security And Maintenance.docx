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4663" w14:textId="383FBC38" w:rsidR="00865B3C" w:rsidRDefault="00000000">
      <w:pPr>
        <w:pStyle w:val="Heading1"/>
      </w:pPr>
      <w:r>
        <w:t xml:space="preserve">Module 14: </w:t>
      </w:r>
      <w:r w:rsidR="00001DA4" w:rsidRPr="00001DA4">
        <w:t xml:space="preserve">Windows Server Security </w:t>
      </w:r>
      <w:proofErr w:type="gramStart"/>
      <w:r w:rsidR="00001DA4" w:rsidRPr="00001DA4">
        <w:t>And</w:t>
      </w:r>
      <w:proofErr w:type="gramEnd"/>
      <w:r w:rsidR="00001DA4" w:rsidRPr="00001DA4">
        <w:t xml:space="preserve"> Maintenance</w:t>
      </w:r>
    </w:p>
    <w:p w14:paraId="793B1DBA" w14:textId="59A8467C" w:rsidR="00865B3C" w:rsidRDefault="00000000" w:rsidP="00001DA4">
      <w:pPr>
        <w:pStyle w:val="Heading2"/>
        <w:numPr>
          <w:ilvl w:val="0"/>
          <w:numId w:val="10"/>
        </w:numPr>
      </w:pPr>
      <w:r>
        <w:t>Explain the process of installing and configuring Hyper-V virtualization in Windows Server 2016.</w:t>
      </w:r>
    </w:p>
    <w:p w14:paraId="6BF059A2" w14:textId="77777777" w:rsidR="00865B3C" w:rsidRDefault="00000000">
      <w:r>
        <w:t>Hyper-V is Microsoft’s virtualization platform that allows you to create and manage virtual machines on a physical server. It helps in consolidating workloads, testing environments, and running multiple operating systems on the same hardware.</w:t>
      </w:r>
      <w:r>
        <w:br/>
      </w:r>
      <w:r>
        <w:br/>
        <w:t>Steps to install and configure Hyper-V:</w:t>
      </w:r>
      <w:r>
        <w:br/>
        <w:t>1. Open 'Server Manager' → 'Add Roles and Features'.</w:t>
      </w:r>
      <w:r>
        <w:br/>
        <w:t>2. Choose 'Role-based or feature-based installation'.</w:t>
      </w:r>
      <w:r>
        <w:br/>
        <w:t>3. Select the server and check the 'Hyper-V' role.</w:t>
      </w:r>
      <w:r>
        <w:br/>
        <w:t>4. Configure virtual switches for network connectivity.</w:t>
      </w:r>
      <w:r>
        <w:br/>
        <w:t>5. Complete the installation and restart the server.</w:t>
      </w:r>
      <w:r>
        <w:br/>
        <w:t>6. Use 'Hyper-V Manager' to create and configure virtual machines.</w:t>
      </w:r>
    </w:p>
    <w:p w14:paraId="7EAB9FCC" w14:textId="60AA9276" w:rsidR="00865B3C" w:rsidRDefault="00000000" w:rsidP="00001DA4">
      <w:pPr>
        <w:pStyle w:val="Heading2"/>
        <w:numPr>
          <w:ilvl w:val="0"/>
          <w:numId w:val="10"/>
        </w:numPr>
      </w:pPr>
      <w:r>
        <w:t>How do you monitor server performance and manage event logs in Windows Server?</w:t>
      </w:r>
    </w:p>
    <w:p w14:paraId="191E505E" w14:textId="77777777" w:rsidR="00865B3C" w:rsidRDefault="00000000">
      <w:r>
        <w:t>Monitoring performance ensures the server runs efficiently and helps identify resource bottlenecks, while event logs track system, security, and application events.</w:t>
      </w:r>
      <w:r>
        <w:br/>
      </w:r>
      <w:r>
        <w:br/>
        <w:t>Methods to monitor performance:</w:t>
      </w:r>
      <w:r>
        <w:br/>
        <w:t>- Use 'Performance Monitor' to analyze CPU, memory, disk, and network usage.</w:t>
      </w:r>
      <w:r>
        <w:br/>
        <w:t>- Create data collector sets to log performance data.</w:t>
      </w:r>
      <w:r>
        <w:br/>
      </w:r>
      <w:r>
        <w:br/>
        <w:t>Managing Event Logs:</w:t>
      </w:r>
      <w:r>
        <w:br/>
        <w:t>- Open 'Event Viewer' from Administrative Tools.</w:t>
      </w:r>
      <w:r>
        <w:br/>
        <w:t>- Review logs under Application, Security, and System categories.</w:t>
      </w:r>
      <w:r>
        <w:br/>
        <w:t>- Filter, export, and archive logs for troubleshooting and auditing.</w:t>
      </w:r>
    </w:p>
    <w:p w14:paraId="3AFDF858" w14:textId="536B9404" w:rsidR="00865B3C" w:rsidRDefault="00000000" w:rsidP="00001DA4">
      <w:pPr>
        <w:pStyle w:val="Heading2"/>
        <w:numPr>
          <w:ilvl w:val="0"/>
          <w:numId w:val="10"/>
        </w:numPr>
      </w:pPr>
      <w:r>
        <w:t xml:space="preserve">Describe the different types of storage options available </w:t>
      </w:r>
      <w:proofErr w:type="gramStart"/>
      <w:r>
        <w:t>in</w:t>
      </w:r>
      <w:proofErr w:type="gramEnd"/>
      <w:r>
        <w:t xml:space="preserve"> Windows Server.</w:t>
      </w:r>
    </w:p>
    <w:p w14:paraId="3C2D2BC6" w14:textId="77777777" w:rsidR="00865B3C" w:rsidRDefault="00000000">
      <w:r>
        <w:t>Windows Server provides various storage solutions to meet different business needs:</w:t>
      </w:r>
      <w:r>
        <w:br/>
        <w:t>- **Local Storage**: Physical disks directly attached to the server.</w:t>
      </w:r>
      <w:r>
        <w:br/>
        <w:t>- **Network Attached Storage (NAS)**: Storage shared over a network using protocols like SMB or NFS.</w:t>
      </w:r>
      <w:r>
        <w:br/>
        <w:t>- **Storage Area Network (SAN)**: High-speed storage connected via Fibre Channel or iSCSI.</w:t>
      </w:r>
      <w:r>
        <w:br/>
        <w:t>- **Storage Spaces**: Software-defined storage that pools physical disks into virtual drives.</w:t>
      </w:r>
      <w:r>
        <w:br/>
        <w:t>- **Cloud Storage**: Integration with services like Microsoft Azure for scalable storage solutions.</w:t>
      </w:r>
    </w:p>
    <w:p w14:paraId="2BF522AC" w14:textId="62070662" w:rsidR="00865B3C" w:rsidRDefault="00000000" w:rsidP="00001DA4">
      <w:pPr>
        <w:pStyle w:val="Heading2"/>
        <w:numPr>
          <w:ilvl w:val="0"/>
          <w:numId w:val="10"/>
        </w:numPr>
      </w:pPr>
      <w:r>
        <w:t>What is the role of File Server in Windows Server, and how do you configure it?</w:t>
      </w:r>
    </w:p>
    <w:p w14:paraId="47AFECF2" w14:textId="77777777" w:rsidR="00001DA4" w:rsidRDefault="00000000">
      <w:r>
        <w:t>A File Server provides centralized storage and management of files, enabling users to share, access, and secure data. It supports features like file permissions, quotas, and DFS integration.</w:t>
      </w:r>
      <w:r>
        <w:br/>
      </w:r>
      <w:r>
        <w:br/>
        <w:t>Steps to configure File Server:</w:t>
      </w:r>
      <w:r>
        <w:br/>
        <w:t>1. Open 'Server Manager' → 'Add Roles and Features'.</w:t>
      </w:r>
      <w:r>
        <w:br/>
        <w:t>2. Select 'File and Storage Services' → 'File Server'.</w:t>
      </w:r>
      <w:r>
        <w:br/>
        <w:t>3. Create shared folders using 'New Share Wizard'.</w:t>
      </w:r>
    </w:p>
    <w:p w14:paraId="763FEEDB" w14:textId="2B49C24E" w:rsidR="00865B3C" w:rsidRDefault="00000000">
      <w:r>
        <w:lastRenderedPageBreak/>
        <w:br/>
        <w:t>4. Assign NTFS permissions and share-level permissions.</w:t>
      </w:r>
      <w:r>
        <w:br/>
        <w:t>5. Configure quotas and File Screening if required.</w:t>
      </w:r>
      <w:r>
        <w:br/>
        <w:t>6. Test access from client computers.</w:t>
      </w:r>
    </w:p>
    <w:p w14:paraId="0DBB479D" w14:textId="7486E862" w:rsidR="00865B3C" w:rsidRDefault="00000000" w:rsidP="00001DA4">
      <w:pPr>
        <w:pStyle w:val="Heading2"/>
        <w:numPr>
          <w:ilvl w:val="0"/>
          <w:numId w:val="10"/>
        </w:numPr>
      </w:pPr>
      <w:r>
        <w:t>Explain the process of implementing and managing Distributed File System (DFS) in Windows Server 2016.</w:t>
      </w:r>
    </w:p>
    <w:p w14:paraId="64B715D8" w14:textId="77777777" w:rsidR="00865B3C" w:rsidRDefault="00000000">
      <w:r>
        <w:t>DFS allows administrators to organize shared folders located on different servers into a single logical namespace, making file access easier and improving availability.</w:t>
      </w:r>
      <w:r>
        <w:br/>
      </w:r>
      <w:r>
        <w:br/>
        <w:t>Steps to implement DFS:</w:t>
      </w:r>
      <w:r>
        <w:br/>
        <w:t>1. Open 'Server Manager' → 'Add Roles and Features'.</w:t>
      </w:r>
      <w:r>
        <w:br/>
        <w:t>2. Install the 'DFS Namespaces' and 'DFS Replication' roles.</w:t>
      </w:r>
      <w:r>
        <w:br/>
        <w:t>3. Open 'DFS Management'.</w:t>
      </w:r>
      <w:r>
        <w:br/>
        <w:t>4. Create a new namespace and add shared folders.</w:t>
      </w:r>
      <w:r>
        <w:br/>
        <w:t>5. Configure DFS Replication to synchronize data across servers.</w:t>
      </w:r>
      <w:r>
        <w:br/>
        <w:t>6. Test namespace access from client machines.</w:t>
      </w:r>
    </w:p>
    <w:p w14:paraId="5ECDE811" w14:textId="71048736" w:rsidR="00865B3C" w:rsidRDefault="00000000" w:rsidP="00001DA4">
      <w:pPr>
        <w:pStyle w:val="Heading2"/>
        <w:numPr>
          <w:ilvl w:val="0"/>
          <w:numId w:val="10"/>
        </w:numPr>
      </w:pPr>
      <w:r>
        <w:t>Discuss the built-in backup and recovery options available in Windows Server 2016 or 2019.</w:t>
      </w:r>
    </w:p>
    <w:p w14:paraId="1C4CC3E5" w14:textId="77777777" w:rsidR="00865B3C" w:rsidRDefault="00000000">
      <w:r>
        <w:t>Windows Server includes 'Windows Server Backup' (WSB) as a built-in tool to protect data. It allows you to perform full server, system state, or custom backups. Recovery options include file-level restore, system state recovery, and bare-metal recovery.</w:t>
      </w:r>
      <w:r>
        <w:br/>
      </w:r>
      <w:r>
        <w:br/>
        <w:t>Other features include:</w:t>
      </w:r>
      <w:r>
        <w:br/>
        <w:t>- Scheduling regular backups.</w:t>
      </w:r>
      <w:r>
        <w:br/>
        <w:t>- Storing backups on local disks, external drives, or network shares.</w:t>
      </w:r>
      <w:r>
        <w:br/>
        <w:t>- Using Volume Shadow Copy Service (VSS) for consistent snapshots.</w:t>
      </w:r>
    </w:p>
    <w:p w14:paraId="4803FB5D" w14:textId="783A601F" w:rsidR="00865B3C" w:rsidRDefault="00000000" w:rsidP="00001DA4">
      <w:pPr>
        <w:pStyle w:val="Heading2"/>
        <w:numPr>
          <w:ilvl w:val="0"/>
          <w:numId w:val="10"/>
        </w:numPr>
      </w:pPr>
      <w:r>
        <w:t>How do you configure Windows Server Backup to back up critical data?</w:t>
      </w:r>
    </w:p>
    <w:p w14:paraId="5BCEEA16" w14:textId="77777777" w:rsidR="00865B3C" w:rsidRDefault="00000000">
      <w:r>
        <w:t>Steps to configure Windows Server Backup:</w:t>
      </w:r>
      <w:r>
        <w:br/>
        <w:t>1. Install 'Windows Server Backup' feature via Server Manager.</w:t>
      </w:r>
      <w:r>
        <w:br/>
        <w:t>2. Open 'Windows Server Backup' from Administrative Tools.</w:t>
      </w:r>
      <w:r>
        <w:br/>
        <w:t>3. Select 'Backup Schedule' for regular backups or 'Backup Once' for one-time backup.</w:t>
      </w:r>
      <w:r>
        <w:br/>
        <w:t>4. Choose backup configuration (Full server or Custom).</w:t>
      </w:r>
      <w:r>
        <w:br/>
        <w:t>5. Select critical volumes, system state, or specific folders.</w:t>
      </w:r>
      <w:r>
        <w:br/>
        <w:t>6. Specify backup destination (local disk, external drive, or network share).</w:t>
      </w:r>
      <w:r>
        <w:br/>
        <w:t>7. Complete the wizard to initiate backup.</w:t>
      </w:r>
    </w:p>
    <w:p w14:paraId="2BF73CE3" w14:textId="76F5F69F" w:rsidR="00865B3C" w:rsidRDefault="00000000" w:rsidP="00001DA4">
      <w:pPr>
        <w:pStyle w:val="Heading2"/>
        <w:numPr>
          <w:ilvl w:val="0"/>
          <w:numId w:val="10"/>
        </w:numPr>
      </w:pPr>
      <w:r>
        <w:t>Explain the steps for restoring files and folders using Windows Server Backup.</w:t>
      </w:r>
    </w:p>
    <w:p w14:paraId="076BD31B" w14:textId="77777777" w:rsidR="00001DA4" w:rsidRDefault="00000000">
      <w:r>
        <w:t>Steps to restore files and folders:</w:t>
      </w:r>
      <w:r>
        <w:br/>
        <w:t>1. Open 'Windows Server Backup'.</w:t>
      </w:r>
      <w:r>
        <w:br/>
        <w:t>2. Select 'Recover' from the right-hand menu.</w:t>
      </w:r>
      <w:r>
        <w:br/>
        <w:t>3. Choose the backup location (local or remote).</w:t>
      </w:r>
      <w:r>
        <w:br/>
        <w:t>4. Select the date and time of the backup.</w:t>
      </w:r>
      <w:r>
        <w:br/>
        <w:t>5. Choose 'Files and Folders' recovery type.</w:t>
      </w:r>
      <w:r>
        <w:br/>
        <w:t>6. Browse and select the files/folders to restore.</w:t>
      </w:r>
    </w:p>
    <w:p w14:paraId="46E7A3B6" w14:textId="4321EC1C" w:rsidR="00865B3C" w:rsidRDefault="00000000">
      <w:r>
        <w:lastRenderedPageBreak/>
        <w:br/>
        <w:t>7. Restore to the original or alternate location.</w:t>
      </w:r>
    </w:p>
    <w:p w14:paraId="3F804F64" w14:textId="1F646888" w:rsidR="00865B3C" w:rsidRDefault="00000000" w:rsidP="00001DA4">
      <w:pPr>
        <w:pStyle w:val="Heading2"/>
        <w:numPr>
          <w:ilvl w:val="0"/>
          <w:numId w:val="10"/>
        </w:numPr>
      </w:pPr>
      <w:r>
        <w:t>What are some common troubleshooting techniques for Windows Server startup issues?</w:t>
      </w:r>
    </w:p>
    <w:p w14:paraId="387273BD" w14:textId="77777777" w:rsidR="00865B3C" w:rsidRDefault="00000000">
      <w:r>
        <w:t>Common troubleshooting techniques include:</w:t>
      </w:r>
      <w:r>
        <w:br/>
        <w:t>- Booting into Safe Mode to isolate faulty drivers/services.</w:t>
      </w:r>
      <w:r>
        <w:br/>
        <w:t>- Using 'Last Known Good Configuration'.</w:t>
      </w:r>
      <w:r>
        <w:br/>
        <w:t>- Checking Event Viewer for startup errors.</w:t>
      </w:r>
      <w:r>
        <w:br/>
        <w:t>- Running 'Startup Repair' from Windows Recovery Environment.</w:t>
      </w:r>
      <w:r>
        <w:br/>
        <w:t>- Using bootrec commands (bootrec /fixmbr, /fixboot, /rebuildbcd).</w:t>
      </w:r>
      <w:r>
        <w:br/>
        <w:t>- Removing recently added hardware/software that may cause issues.</w:t>
      </w:r>
    </w:p>
    <w:p w14:paraId="19CEED48" w14:textId="26EAE217" w:rsidR="00865B3C" w:rsidRDefault="00000000" w:rsidP="00001DA4">
      <w:pPr>
        <w:pStyle w:val="Heading2"/>
        <w:numPr>
          <w:ilvl w:val="0"/>
          <w:numId w:val="10"/>
        </w:numPr>
      </w:pPr>
      <w:r>
        <w:t>How do you troubleshoot network connectivity problems in Windows Server?</w:t>
      </w:r>
    </w:p>
    <w:p w14:paraId="3271B1E8" w14:textId="77777777" w:rsidR="00865B3C" w:rsidRDefault="00000000">
      <w:r>
        <w:t>Steps to troubleshoot connectivity:</w:t>
      </w:r>
      <w:r>
        <w:br/>
        <w:t>- Use 'ping' to test connectivity to local and remote hosts.</w:t>
      </w:r>
      <w:r>
        <w:br/>
        <w:t>- Check IP configuration with 'ipconfig /all'.</w:t>
      </w:r>
      <w:r>
        <w:br/>
        <w:t>- Verify DNS resolution with 'nslookup'.</w:t>
      </w:r>
      <w:r>
        <w:br/>
        <w:t>- Ensure firewall rules are not blocking traffic.</w:t>
      </w:r>
      <w:r>
        <w:br/>
        <w:t>- Test routing using 'tracert'.</w:t>
      </w:r>
      <w:r>
        <w:br/>
        <w:t>- Review network adapter settings and drivers.</w:t>
      </w:r>
      <w:r>
        <w:br/>
        <w:t>- Check switch/router configuration if applicable.</w:t>
      </w:r>
    </w:p>
    <w:p w14:paraId="4EC2E773" w14:textId="37E3587B" w:rsidR="00865B3C" w:rsidRDefault="00000000" w:rsidP="00001DA4">
      <w:pPr>
        <w:pStyle w:val="Heading2"/>
        <w:numPr>
          <w:ilvl w:val="0"/>
          <w:numId w:val="10"/>
        </w:numPr>
      </w:pPr>
      <w:r>
        <w:t>Discuss common Active Directory-related issues and their troubleshooting steps.</w:t>
      </w:r>
    </w:p>
    <w:p w14:paraId="2635FC46" w14:textId="77777777" w:rsidR="00865B3C" w:rsidRDefault="00000000">
      <w:r>
        <w:t>Common AD-related issues include:</w:t>
      </w:r>
      <w:r>
        <w:br/>
        <w:t>- **Replication failures**: Check with 'repadmin /replsummary', verify DNS and network connectivity.</w:t>
      </w:r>
      <w:r>
        <w:br/>
        <w:t>- **Authentication problems**: Ensure correct time synchronization using NTP.</w:t>
      </w:r>
      <w:r>
        <w:br/>
        <w:t>- **Group Policy not applying**: Use 'gpresult /r' and check Event Viewer.</w:t>
      </w:r>
      <w:r>
        <w:br/>
        <w:t>- **DNS misconfigurations**: Verify SRV records in DNS Manager.</w:t>
      </w:r>
      <w:r>
        <w:br/>
        <w:t>- **Account lockouts**: Use 'Event Viewer' or Account Lockout tools to trace cause.</w:t>
      </w:r>
    </w:p>
    <w:p w14:paraId="001BC693" w14:textId="14DCE317" w:rsidR="00865B3C" w:rsidRDefault="00000000" w:rsidP="00001DA4">
      <w:pPr>
        <w:pStyle w:val="Heading2"/>
        <w:numPr>
          <w:ilvl w:val="0"/>
          <w:numId w:val="10"/>
        </w:numPr>
      </w:pPr>
      <w:r>
        <w:t>Explain how to troubleshoot performance problems on Windows Server 2016 or 2019.</w:t>
      </w:r>
    </w:p>
    <w:p w14:paraId="449DB145" w14:textId="77777777" w:rsidR="00865B3C" w:rsidRDefault="00000000">
      <w:r>
        <w:t>Steps to troubleshoot performance issues:</w:t>
      </w:r>
      <w:r>
        <w:br/>
        <w:t>- Use 'Task Manager' to check CPU, memory, and disk usage.</w:t>
      </w:r>
      <w:r>
        <w:br/>
        <w:t>- Use 'Performance Monitor' for detailed metrics.</w:t>
      </w:r>
      <w:r>
        <w:br/>
        <w:t>- Identify resource-heavy processes and services.</w:t>
      </w:r>
      <w:r>
        <w:br/>
        <w:t>- Check storage health with 'chkdsk' and disk performance counters.</w:t>
      </w:r>
      <w:r>
        <w:br/>
        <w:t>- Verify network performance with Performance Monitor and Resource Monitor.</w:t>
      </w:r>
      <w:r>
        <w:br/>
        <w:t>- Apply updates, optimize startup programs, and adjust server roles if overloaded.</w:t>
      </w:r>
    </w:p>
    <w:sectPr w:rsidR="00865B3C" w:rsidSect="00001DA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2CF6" w14:textId="77777777" w:rsidR="007F62C7" w:rsidRDefault="007F62C7" w:rsidP="00001DA4">
      <w:pPr>
        <w:spacing w:after="0" w:line="240" w:lineRule="auto"/>
      </w:pPr>
      <w:r>
        <w:separator/>
      </w:r>
    </w:p>
  </w:endnote>
  <w:endnote w:type="continuationSeparator" w:id="0">
    <w:p w14:paraId="227FA79E" w14:textId="77777777" w:rsidR="007F62C7" w:rsidRDefault="007F62C7" w:rsidP="0000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D985" w14:textId="77777777" w:rsidR="007F62C7" w:rsidRDefault="007F62C7" w:rsidP="00001DA4">
      <w:pPr>
        <w:spacing w:after="0" w:line="240" w:lineRule="auto"/>
      </w:pPr>
      <w:r>
        <w:separator/>
      </w:r>
    </w:p>
  </w:footnote>
  <w:footnote w:type="continuationSeparator" w:id="0">
    <w:p w14:paraId="15C503AE" w14:textId="77777777" w:rsidR="007F62C7" w:rsidRDefault="007F62C7" w:rsidP="0000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B4B20" w14:textId="6D871588" w:rsidR="00001DA4" w:rsidRPr="00001DA4" w:rsidRDefault="00001DA4">
    <w:pPr>
      <w:pStyle w:val="Header"/>
      <w:rPr>
        <w:rFonts w:ascii="Aptos" w:hAnsi="Aptos"/>
        <w:b/>
        <w:bCs/>
        <w:sz w:val="12"/>
        <w:szCs w:val="12"/>
      </w:rPr>
    </w:pPr>
    <w:r w:rsidRPr="00001DA4">
      <w:rPr>
        <w:rFonts w:ascii="Aptos" w:hAnsi="Aptos"/>
        <w:b/>
        <w:bCs/>
        <w:sz w:val="12"/>
        <w:szCs w:val="12"/>
      </w:rPr>
      <w:t>VAIDIK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B52828"/>
    <w:multiLevelType w:val="hybridMultilevel"/>
    <w:tmpl w:val="97BEB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92341">
    <w:abstractNumId w:val="8"/>
  </w:num>
  <w:num w:numId="2" w16cid:durableId="1526096539">
    <w:abstractNumId w:val="6"/>
  </w:num>
  <w:num w:numId="3" w16cid:durableId="503587770">
    <w:abstractNumId w:val="5"/>
  </w:num>
  <w:num w:numId="4" w16cid:durableId="1772385904">
    <w:abstractNumId w:val="4"/>
  </w:num>
  <w:num w:numId="5" w16cid:durableId="710573781">
    <w:abstractNumId w:val="7"/>
  </w:num>
  <w:num w:numId="6" w16cid:durableId="1245340531">
    <w:abstractNumId w:val="3"/>
  </w:num>
  <w:num w:numId="7" w16cid:durableId="200824904">
    <w:abstractNumId w:val="2"/>
  </w:num>
  <w:num w:numId="8" w16cid:durableId="428350575">
    <w:abstractNumId w:val="1"/>
  </w:num>
  <w:num w:numId="9" w16cid:durableId="1234003761">
    <w:abstractNumId w:val="0"/>
  </w:num>
  <w:num w:numId="10" w16cid:durableId="262960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7"/>
    <w:rsid w:val="00001DA4"/>
    <w:rsid w:val="00034616"/>
    <w:rsid w:val="0006063C"/>
    <w:rsid w:val="0015074B"/>
    <w:rsid w:val="0029639D"/>
    <w:rsid w:val="00326F90"/>
    <w:rsid w:val="007F264C"/>
    <w:rsid w:val="007F62C7"/>
    <w:rsid w:val="00865B3C"/>
    <w:rsid w:val="00A72E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E3998"/>
  <w14:defaultImageDpi w14:val="300"/>
  <w15:docId w15:val="{B96E424D-A2BE-49FF-A573-46776619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vaidik1506@gmail.com</cp:lastModifiedBy>
  <cp:revision>2</cp:revision>
  <dcterms:created xsi:type="dcterms:W3CDTF">2025-09-01T04:30:00Z</dcterms:created>
  <dcterms:modified xsi:type="dcterms:W3CDTF">2025-09-01T04:30:00Z</dcterms:modified>
  <cp:category/>
</cp:coreProperties>
</file>