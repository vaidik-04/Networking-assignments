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A4E90" w14:textId="77777777" w:rsidR="00721558" w:rsidRDefault="00000000">
      <w:pPr>
        <w:pStyle w:val="Heading1"/>
      </w:pPr>
      <w:r>
        <w:t>Linux Server - Basic Networking &amp; Security Assignment</w:t>
      </w:r>
    </w:p>
    <w:p w14:paraId="7634AE92" w14:textId="77777777" w:rsidR="00721558" w:rsidRDefault="00000000">
      <w:pPr>
        <w:pStyle w:val="Heading2"/>
      </w:pPr>
      <w:r>
        <w:t>1. How to use ifconfig or ip to view and configure network interfaces?</w:t>
      </w:r>
    </w:p>
    <w:p w14:paraId="5E1A0316" w14:textId="77777777" w:rsidR="00721558" w:rsidRDefault="00000000">
      <w:r>
        <w:t>The 'ifconfig' and 'ip' commands are used to view and configure network interfaces in Linux.</w:t>
      </w:r>
      <w:r>
        <w:br/>
      </w:r>
      <w:r>
        <w:br/>
        <w:t>• ifconfig: Displays information about network interfaces.</w:t>
      </w:r>
      <w:r>
        <w:br/>
        <w:t xml:space="preserve">  Example: `ifconfig eth0 192.168.1.10 netmask 255.255.255.0`</w:t>
      </w:r>
      <w:r>
        <w:br/>
      </w:r>
      <w:r>
        <w:br/>
        <w:t>• ip: A modern command used for the same purpose.</w:t>
      </w:r>
      <w:r>
        <w:br/>
        <w:t xml:space="preserve">  Example: `ip addr show` displays IPs, and `ip addr add 192.168.1.10/24 dev eth0` assigns IP.</w:t>
      </w:r>
    </w:p>
    <w:p w14:paraId="26F53A23" w14:textId="77777777" w:rsidR="00721558" w:rsidRDefault="00000000">
      <w:pPr>
        <w:pStyle w:val="Heading2"/>
      </w:pPr>
      <w:r>
        <w:t>2. How to use ping to test network connectivity?</w:t>
      </w:r>
    </w:p>
    <w:p w14:paraId="28C40DB5" w14:textId="77777777" w:rsidR="00721558" w:rsidRDefault="00000000">
      <w:r>
        <w:t>The 'ping' command is used to test network connectivity between two systems.</w:t>
      </w:r>
      <w:r>
        <w:br/>
      </w:r>
      <w:r>
        <w:br/>
        <w:t>Example: `ping 8.8.8.8` checks if the server can reach Google DNS.</w:t>
      </w:r>
      <w:r>
        <w:br/>
        <w:t>`ping www.google.com` checks DNS resolution and connectivity.</w:t>
      </w:r>
    </w:p>
    <w:p w14:paraId="044EAD0D" w14:textId="77777777" w:rsidR="00721558" w:rsidRDefault="00000000">
      <w:pPr>
        <w:pStyle w:val="Heading2"/>
      </w:pPr>
      <w:r>
        <w:t>3. What is basic firewall configuration using FIREWALL-CMD?</w:t>
      </w:r>
    </w:p>
    <w:p w14:paraId="59518C76" w14:textId="77777777" w:rsidR="00721558" w:rsidRDefault="00000000">
      <w:r>
        <w:t>firewalld is a firewall management tool in Linux. The 'firewall-cmd' command is used to configure it.</w:t>
      </w:r>
      <w:r>
        <w:br/>
      </w:r>
      <w:r>
        <w:br/>
        <w:t>Example commands:</w:t>
      </w:r>
      <w:r>
        <w:br/>
        <w:t>• `firewall-cmd --state` → Check if firewall is running.</w:t>
      </w:r>
      <w:r>
        <w:br/>
        <w:t>• `firewall-cmd --list-all` → View active rules.</w:t>
      </w:r>
      <w:r>
        <w:br/>
        <w:t>• `firewall-cmd --add-port=80/tcp --permanent` → Allow HTTP traffic.</w:t>
      </w:r>
      <w:r>
        <w:br/>
        <w:t>• `firewall-cmd --reload` → Reload firewall to apply changes.</w:t>
      </w:r>
    </w:p>
    <w:p w14:paraId="2886624F" w14:textId="77777777" w:rsidR="00721558" w:rsidRDefault="00000000">
      <w:pPr>
        <w:pStyle w:val="Heading2"/>
      </w:pPr>
      <w:r>
        <w:t>4. How to add SSH service in firewall?</w:t>
      </w:r>
    </w:p>
    <w:p w14:paraId="46764990" w14:textId="77777777" w:rsidR="00721558" w:rsidRDefault="00000000">
      <w:r>
        <w:t>To allow SSH service through the firewall, use:</w:t>
      </w:r>
      <w:r>
        <w:br/>
      </w:r>
      <w:r>
        <w:br/>
        <w:t>• `firewall-cmd --add-service=ssh --permanent`</w:t>
      </w:r>
      <w:r>
        <w:br/>
        <w:t>• `firewall-cmd --reload`</w:t>
      </w:r>
      <w:r>
        <w:br/>
      </w:r>
      <w:r>
        <w:br/>
        <w:t>This ensures that SSH (port 22) is allowed permanently.</w:t>
      </w:r>
    </w:p>
    <w:p w14:paraId="42F1037C" w14:textId="77777777" w:rsidR="00721558" w:rsidRDefault="00000000">
      <w:pPr>
        <w:pStyle w:val="Heading2"/>
      </w:pPr>
      <w:r>
        <w:t>5. How to graphically manage the firewall?</w:t>
      </w:r>
    </w:p>
    <w:p w14:paraId="331F94A6" w14:textId="77777777" w:rsidR="00721558" w:rsidRDefault="00000000">
      <w:r>
        <w:t>You can manage the firewall graphically using 'firewall-config'.</w:t>
      </w:r>
      <w:r>
        <w:br/>
      </w:r>
      <w:r>
        <w:br/>
        <w:t>• Install: `yum install firewall-config` or `dnf install firewall-config`</w:t>
      </w:r>
      <w:r>
        <w:br/>
        <w:t>• Launch: `firewall-config`</w:t>
      </w:r>
      <w:r>
        <w:br/>
      </w:r>
      <w:r>
        <w:br/>
        <w:t>This opens a GUI tool to manage zones, services, and ports.</w:t>
      </w:r>
    </w:p>
    <w:p w14:paraId="5D966DA8" w14:textId="77777777" w:rsidR="00721558" w:rsidRDefault="00000000">
      <w:pPr>
        <w:pStyle w:val="Heading2"/>
      </w:pPr>
      <w:r>
        <w:t>6. What is SELinux Security?</w:t>
      </w:r>
    </w:p>
    <w:p w14:paraId="154589E7" w14:textId="77777777" w:rsidR="00A8521B" w:rsidRDefault="00000000">
      <w:r>
        <w:t>SELinux (Security-Enhanced Linux) is a security module in Linux that provides mandatory access control (MAC).</w:t>
      </w:r>
      <w:r>
        <w:br/>
      </w:r>
      <w:r>
        <w:br/>
      </w:r>
    </w:p>
    <w:p w14:paraId="43C4DEB5" w14:textId="77777777" w:rsidR="00A8521B" w:rsidRDefault="00A8521B"/>
    <w:p w14:paraId="6EF9BF90" w14:textId="27C821C9" w:rsidR="00721558" w:rsidRDefault="00000000">
      <w:r>
        <w:t>Modes:</w:t>
      </w:r>
      <w:r>
        <w:br/>
        <w:t>• Enforcing: Enforces security policies strictly.</w:t>
      </w:r>
      <w:r>
        <w:br/>
        <w:t>• Permissive: Logs actions that would be denied.</w:t>
      </w:r>
      <w:r>
        <w:br/>
        <w:t>• Disabled: SELinux is turned off.</w:t>
      </w:r>
      <w:r>
        <w:br/>
      </w:r>
      <w:r>
        <w:br/>
        <w:t>Check mode with `getenforce`.</w:t>
      </w:r>
      <w:r>
        <w:br/>
        <w:t>Change mode with `setenforce 1` (enforcing) or `setenforce 0` (permissive).</w:t>
      </w:r>
    </w:p>
    <w:p w14:paraId="7E36E8FA" w14:textId="77777777" w:rsidR="00721558" w:rsidRDefault="00000000">
      <w:pPr>
        <w:pStyle w:val="Heading2"/>
      </w:pPr>
      <w:r>
        <w:t>7. How to set Static IP in Linux?</w:t>
      </w:r>
    </w:p>
    <w:p w14:paraId="1B94ADCB" w14:textId="77777777" w:rsidR="00721558" w:rsidRDefault="00000000">
      <w:r>
        <w:t>You can set a static IP either using 'nmtui' or by editing network configuration files.</w:t>
      </w:r>
      <w:r>
        <w:br/>
      </w:r>
      <w:r>
        <w:br/>
        <w:t>• Using 'nmtui': Run `nmtui`, choose 'Edit a connection', set manual IP, netmask, gateway, and DNS.</w:t>
      </w:r>
      <w:r>
        <w:br/>
      </w:r>
      <w:r>
        <w:br/>
        <w:t>• Editing config file (CentOS/RHEL): `/etc/sysconfig/network-scripts/ifcfg-eth0`</w:t>
      </w:r>
      <w:r>
        <w:br/>
        <w:t>Example:</w:t>
      </w:r>
      <w:r>
        <w:br/>
        <w:t>BOOTPROTO=static</w:t>
      </w:r>
      <w:r>
        <w:br/>
        <w:t>IPADDR=192.168.1.100</w:t>
      </w:r>
      <w:r>
        <w:br/>
        <w:t>NETMASK=255.255.255.0</w:t>
      </w:r>
      <w:r>
        <w:br/>
        <w:t>GATEWAY=192.168.1.1</w:t>
      </w:r>
      <w:r>
        <w:br/>
        <w:t>DNS1=8.8.8.8</w:t>
      </w:r>
      <w:r>
        <w:br/>
      </w:r>
      <w:r>
        <w:br/>
        <w:t>Restart network: `systemctl restart network`.</w:t>
      </w:r>
    </w:p>
    <w:sectPr w:rsidR="00721558" w:rsidSect="00A8521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96941" w14:textId="77777777" w:rsidR="00CE2847" w:rsidRDefault="00CE2847" w:rsidP="00A8521B">
      <w:pPr>
        <w:spacing w:after="0" w:line="240" w:lineRule="auto"/>
      </w:pPr>
      <w:r>
        <w:separator/>
      </w:r>
    </w:p>
  </w:endnote>
  <w:endnote w:type="continuationSeparator" w:id="0">
    <w:p w14:paraId="7334CBC5" w14:textId="77777777" w:rsidR="00CE2847" w:rsidRDefault="00CE2847" w:rsidP="00A8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26DBF" w14:textId="77777777" w:rsidR="00CE2847" w:rsidRDefault="00CE2847" w:rsidP="00A8521B">
      <w:pPr>
        <w:spacing w:after="0" w:line="240" w:lineRule="auto"/>
      </w:pPr>
      <w:r>
        <w:separator/>
      </w:r>
    </w:p>
  </w:footnote>
  <w:footnote w:type="continuationSeparator" w:id="0">
    <w:p w14:paraId="7AAEF81A" w14:textId="77777777" w:rsidR="00CE2847" w:rsidRDefault="00CE2847" w:rsidP="00A8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7CB47" w14:textId="409BA0EF" w:rsidR="00A8521B" w:rsidRPr="00A8521B" w:rsidRDefault="00A8521B">
    <w:pPr>
      <w:pStyle w:val="Header"/>
      <w:rPr>
        <w:rFonts w:ascii="Aptos" w:hAnsi="Aptos"/>
        <w:b/>
        <w:bCs/>
        <w:sz w:val="16"/>
        <w:szCs w:val="16"/>
      </w:rPr>
    </w:pPr>
    <w:r w:rsidRPr="00A8521B">
      <w:rPr>
        <w:rFonts w:ascii="Aptos" w:hAnsi="Aptos"/>
        <w:b/>
        <w:bCs/>
        <w:sz w:val="16"/>
        <w:szCs w:val="16"/>
      </w:rPr>
      <w:t>VAIDIK PRAJAPATI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71172">
    <w:abstractNumId w:val="8"/>
  </w:num>
  <w:num w:numId="2" w16cid:durableId="125126264">
    <w:abstractNumId w:val="6"/>
  </w:num>
  <w:num w:numId="3" w16cid:durableId="687491350">
    <w:abstractNumId w:val="5"/>
  </w:num>
  <w:num w:numId="4" w16cid:durableId="401685454">
    <w:abstractNumId w:val="4"/>
  </w:num>
  <w:num w:numId="5" w16cid:durableId="1486126048">
    <w:abstractNumId w:val="7"/>
  </w:num>
  <w:num w:numId="6" w16cid:durableId="1807238970">
    <w:abstractNumId w:val="3"/>
  </w:num>
  <w:num w:numId="7" w16cid:durableId="1090732947">
    <w:abstractNumId w:val="2"/>
  </w:num>
  <w:num w:numId="8" w16cid:durableId="949169415">
    <w:abstractNumId w:val="1"/>
  </w:num>
  <w:num w:numId="9" w16cid:durableId="135207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1558"/>
    <w:rsid w:val="00A72E45"/>
    <w:rsid w:val="00A8521B"/>
    <w:rsid w:val="00AA1D8D"/>
    <w:rsid w:val="00B47730"/>
    <w:rsid w:val="00CB0664"/>
    <w:rsid w:val="00CE2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A7DEF"/>
  <w14:defaultImageDpi w14:val="300"/>
  <w15:docId w15:val="{B96E424D-A2BE-49FF-A573-46776619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vaidik1506@gmail.com</cp:lastModifiedBy>
  <cp:revision>2</cp:revision>
  <dcterms:created xsi:type="dcterms:W3CDTF">2025-09-01T05:51:00Z</dcterms:created>
  <dcterms:modified xsi:type="dcterms:W3CDTF">2025-09-01T05:51:00Z</dcterms:modified>
  <cp:category/>
</cp:coreProperties>
</file>